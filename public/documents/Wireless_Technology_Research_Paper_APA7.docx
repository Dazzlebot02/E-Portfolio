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64195F" w14:textId="4A8AAC38" w:rsidR="00705BD3" w:rsidRPr="00363E2F" w:rsidRDefault="00000000" w:rsidP="00363E2F">
      <w:pPr>
        <w:spacing w:line="480" w:lineRule="auto"/>
        <w:rPr>
          <w:rFonts w:cs="Times New Roman"/>
          <w:szCs w:val="24"/>
        </w:rPr>
      </w:pPr>
      <w:r w:rsidRPr="00363E2F">
        <w:rPr>
          <w:rFonts w:cs="Times New Roman"/>
          <w:szCs w:val="24"/>
        </w:rPr>
        <w:br/>
      </w:r>
      <w:r w:rsidRPr="00363E2F">
        <w:rPr>
          <w:rFonts w:cs="Times New Roman"/>
          <w:szCs w:val="24"/>
        </w:rPr>
        <w:br/>
      </w:r>
      <w:r w:rsidRPr="00363E2F">
        <w:rPr>
          <w:rFonts w:cs="Times New Roman"/>
          <w:szCs w:val="24"/>
        </w:rPr>
        <w:br/>
      </w:r>
      <w:r w:rsidRPr="00363E2F">
        <w:rPr>
          <w:rFonts w:cs="Times New Roman"/>
          <w:szCs w:val="24"/>
        </w:rPr>
        <w:br/>
      </w:r>
    </w:p>
    <w:p w14:paraId="342E3611" w14:textId="77777777" w:rsidR="00705BD3" w:rsidRPr="00363E2F" w:rsidRDefault="00000000" w:rsidP="00363E2F">
      <w:pPr>
        <w:spacing w:line="480" w:lineRule="auto"/>
        <w:jc w:val="center"/>
        <w:rPr>
          <w:rFonts w:cs="Times New Roman"/>
          <w:b/>
          <w:bCs/>
          <w:szCs w:val="24"/>
        </w:rPr>
      </w:pPr>
      <w:r w:rsidRPr="00363E2F">
        <w:rPr>
          <w:rFonts w:cs="Times New Roman"/>
          <w:b/>
          <w:bCs/>
          <w:szCs w:val="24"/>
        </w:rPr>
        <w:t>Wireless Technology: Evolution, Applications, and Future Trends</w:t>
      </w:r>
    </w:p>
    <w:p w14:paraId="09D8503B" w14:textId="77777777" w:rsidR="00363E2F" w:rsidRPr="00363E2F" w:rsidRDefault="00363E2F" w:rsidP="00363E2F">
      <w:pPr>
        <w:spacing w:line="480" w:lineRule="auto"/>
        <w:jc w:val="center"/>
        <w:rPr>
          <w:rFonts w:cs="Times New Roman"/>
          <w:szCs w:val="24"/>
        </w:rPr>
      </w:pPr>
    </w:p>
    <w:p w14:paraId="6BDCFB05" w14:textId="5AD24E73" w:rsidR="00705BD3" w:rsidRPr="00363E2F" w:rsidRDefault="00363E2F" w:rsidP="00363E2F">
      <w:pPr>
        <w:spacing w:line="480" w:lineRule="auto"/>
        <w:jc w:val="center"/>
        <w:rPr>
          <w:rFonts w:cs="Times New Roman"/>
          <w:szCs w:val="24"/>
        </w:rPr>
      </w:pPr>
      <w:r w:rsidRPr="00363E2F">
        <w:rPr>
          <w:rFonts w:cs="Times New Roman"/>
          <w:szCs w:val="24"/>
        </w:rPr>
        <w:t>Dazurna Warner</w:t>
      </w:r>
    </w:p>
    <w:p w14:paraId="1796EEA6" w14:textId="2E5F7E5F" w:rsidR="00705BD3" w:rsidRPr="00363E2F" w:rsidRDefault="00363E2F" w:rsidP="00363E2F">
      <w:pPr>
        <w:spacing w:line="480" w:lineRule="auto"/>
        <w:jc w:val="center"/>
        <w:rPr>
          <w:rFonts w:cs="Times New Roman"/>
          <w:szCs w:val="24"/>
        </w:rPr>
      </w:pPr>
      <w:r w:rsidRPr="00363E2F">
        <w:rPr>
          <w:rFonts w:cs="Times New Roman"/>
          <w:szCs w:val="24"/>
        </w:rPr>
        <w:t>Monroe University</w:t>
      </w:r>
    </w:p>
    <w:p w14:paraId="788C1C27" w14:textId="77777777" w:rsidR="00363E2F" w:rsidRPr="00363E2F" w:rsidRDefault="00363E2F" w:rsidP="00363E2F">
      <w:pPr>
        <w:spacing w:line="480" w:lineRule="auto"/>
        <w:jc w:val="center"/>
        <w:rPr>
          <w:rFonts w:cs="Times New Roman"/>
          <w:szCs w:val="24"/>
        </w:rPr>
      </w:pPr>
      <w:r w:rsidRPr="00363E2F">
        <w:rPr>
          <w:rFonts w:cs="Times New Roman"/>
          <w:szCs w:val="24"/>
        </w:rPr>
        <w:t>25SP-IT390-44 - Internship Seminar I</w:t>
      </w:r>
    </w:p>
    <w:p w14:paraId="61697A91" w14:textId="7A0B97AB" w:rsidR="00363E2F" w:rsidRPr="00363E2F" w:rsidRDefault="00363E2F" w:rsidP="00363E2F">
      <w:pPr>
        <w:spacing w:line="480" w:lineRule="auto"/>
        <w:jc w:val="center"/>
        <w:rPr>
          <w:rFonts w:cs="Times New Roman"/>
          <w:szCs w:val="24"/>
        </w:rPr>
      </w:pPr>
      <w:r w:rsidRPr="00363E2F">
        <w:rPr>
          <w:rFonts w:cs="Times New Roman"/>
          <w:szCs w:val="24"/>
        </w:rPr>
        <w:t>Professor Reyes</w:t>
      </w:r>
    </w:p>
    <w:p w14:paraId="3F676609" w14:textId="68F626CD" w:rsidR="00363E2F" w:rsidRPr="00363E2F" w:rsidRDefault="00363E2F" w:rsidP="00363E2F">
      <w:pPr>
        <w:spacing w:line="480" w:lineRule="auto"/>
        <w:jc w:val="center"/>
        <w:rPr>
          <w:rFonts w:cs="Times New Roman"/>
          <w:szCs w:val="24"/>
        </w:rPr>
      </w:pPr>
      <w:r w:rsidRPr="00363E2F">
        <w:rPr>
          <w:rFonts w:cs="Times New Roman"/>
          <w:szCs w:val="24"/>
        </w:rPr>
        <w:t>June 7, 2025</w:t>
      </w:r>
    </w:p>
    <w:p w14:paraId="5D4CE057" w14:textId="77777777" w:rsidR="00705BD3" w:rsidRPr="00363E2F" w:rsidRDefault="00000000" w:rsidP="00363E2F">
      <w:pPr>
        <w:spacing w:line="480" w:lineRule="auto"/>
        <w:rPr>
          <w:rFonts w:cs="Times New Roman"/>
          <w:szCs w:val="24"/>
        </w:rPr>
      </w:pPr>
      <w:r w:rsidRPr="00363E2F">
        <w:rPr>
          <w:rFonts w:cs="Times New Roman"/>
          <w:szCs w:val="24"/>
        </w:rPr>
        <w:br w:type="page"/>
      </w:r>
    </w:p>
    <w:p w14:paraId="694748D6" w14:textId="77777777" w:rsidR="00705BD3" w:rsidRPr="00363E2F" w:rsidRDefault="00000000" w:rsidP="00363E2F">
      <w:pPr>
        <w:pStyle w:val="Heading1"/>
        <w:spacing w:line="480" w:lineRule="auto"/>
        <w:rPr>
          <w:rFonts w:ascii="Times New Roman" w:hAnsi="Times New Roman" w:cs="Times New Roman"/>
          <w:color w:val="auto"/>
          <w:sz w:val="24"/>
          <w:szCs w:val="24"/>
        </w:rPr>
      </w:pPr>
      <w:r w:rsidRPr="00363E2F">
        <w:rPr>
          <w:rFonts w:ascii="Times New Roman" w:hAnsi="Times New Roman" w:cs="Times New Roman"/>
          <w:color w:val="auto"/>
          <w:sz w:val="24"/>
          <w:szCs w:val="24"/>
        </w:rPr>
        <w:lastRenderedPageBreak/>
        <w:t>Wireless Technology: Evolution, Applications, and Future Trends</w:t>
      </w:r>
    </w:p>
    <w:p w14:paraId="6EC234C6" w14:textId="77777777" w:rsidR="00705BD3" w:rsidRPr="00363E2F" w:rsidRDefault="00000000" w:rsidP="00363E2F">
      <w:pPr>
        <w:pStyle w:val="Heading1"/>
        <w:spacing w:line="480" w:lineRule="auto"/>
        <w:rPr>
          <w:rFonts w:ascii="Times New Roman" w:hAnsi="Times New Roman" w:cs="Times New Roman"/>
          <w:color w:val="auto"/>
          <w:sz w:val="24"/>
          <w:szCs w:val="24"/>
        </w:rPr>
      </w:pPr>
      <w:r w:rsidRPr="00363E2F">
        <w:rPr>
          <w:rFonts w:ascii="Times New Roman" w:hAnsi="Times New Roman" w:cs="Times New Roman"/>
          <w:color w:val="auto"/>
          <w:sz w:val="24"/>
          <w:szCs w:val="24"/>
        </w:rPr>
        <w:t>Abstract</w:t>
      </w:r>
    </w:p>
    <w:p w14:paraId="6DAF2B80" w14:textId="5366BF8F" w:rsidR="00705BD3" w:rsidRPr="00363E2F" w:rsidRDefault="00000000" w:rsidP="00363E2F">
      <w:pPr>
        <w:spacing w:line="480" w:lineRule="auto"/>
        <w:rPr>
          <w:rFonts w:cs="Times New Roman"/>
          <w:szCs w:val="24"/>
        </w:rPr>
      </w:pPr>
      <w:r w:rsidRPr="00363E2F">
        <w:rPr>
          <w:rFonts w:cs="Times New Roman"/>
          <w:szCs w:val="24"/>
        </w:rPr>
        <w:t>Wireless technology has significantly transformed modern communication, enabling devices to connect without physical cables. This paper explores the history, various applications, and emerging trends in wireless technology. From early radio communication to the rise of Wi-Fi 6 and 5G, wireless systems have grown in complexity and ubiquity. Key benefits include mobility, scalability, and cost-effectiveness. However, challenges such as security, interference, and spectrum regulation persist. This study concludes with an outlook on next-generation wireless systems like 6G and their potential to redefine connectivity in the digital age.</w:t>
      </w:r>
    </w:p>
    <w:p w14:paraId="7424AF34" w14:textId="77777777" w:rsidR="00705BD3" w:rsidRPr="00363E2F" w:rsidRDefault="00000000" w:rsidP="00363E2F">
      <w:pPr>
        <w:pStyle w:val="Heading1"/>
        <w:spacing w:line="480" w:lineRule="auto"/>
        <w:rPr>
          <w:rFonts w:ascii="Times New Roman" w:hAnsi="Times New Roman" w:cs="Times New Roman"/>
          <w:color w:val="auto"/>
          <w:sz w:val="24"/>
          <w:szCs w:val="24"/>
        </w:rPr>
      </w:pPr>
      <w:r w:rsidRPr="00363E2F">
        <w:rPr>
          <w:rFonts w:ascii="Times New Roman" w:hAnsi="Times New Roman" w:cs="Times New Roman"/>
          <w:color w:val="auto"/>
          <w:sz w:val="24"/>
          <w:szCs w:val="24"/>
        </w:rPr>
        <w:t>1. Introduction</w:t>
      </w:r>
    </w:p>
    <w:p w14:paraId="3E6258B3" w14:textId="77777777" w:rsidR="00705BD3" w:rsidRPr="00363E2F" w:rsidRDefault="00000000" w:rsidP="00363E2F">
      <w:pPr>
        <w:spacing w:line="480" w:lineRule="auto"/>
        <w:rPr>
          <w:rFonts w:cs="Times New Roman"/>
          <w:szCs w:val="24"/>
        </w:rPr>
      </w:pPr>
      <w:r w:rsidRPr="00363E2F">
        <w:rPr>
          <w:rFonts w:cs="Times New Roman"/>
          <w:szCs w:val="24"/>
        </w:rPr>
        <w:t>Wireless technology refers to the transfer of information between two or more points without the use of physical connectors such as cables or wires. It has become an essential part of everyday life, impacting communication, commerce, healthcare, and transportation. The goal of this paper is to analyze the historical development, current applications, and future direction of wireless technology.</w:t>
      </w:r>
    </w:p>
    <w:p w14:paraId="5DF199C7" w14:textId="77777777" w:rsidR="00705BD3" w:rsidRPr="00363E2F" w:rsidRDefault="00000000" w:rsidP="00363E2F">
      <w:pPr>
        <w:pStyle w:val="Heading1"/>
        <w:spacing w:line="480" w:lineRule="auto"/>
        <w:rPr>
          <w:rFonts w:ascii="Times New Roman" w:hAnsi="Times New Roman" w:cs="Times New Roman"/>
          <w:color w:val="auto"/>
          <w:sz w:val="24"/>
          <w:szCs w:val="24"/>
        </w:rPr>
      </w:pPr>
      <w:r w:rsidRPr="00363E2F">
        <w:rPr>
          <w:rFonts w:ascii="Times New Roman" w:hAnsi="Times New Roman" w:cs="Times New Roman"/>
          <w:color w:val="auto"/>
          <w:sz w:val="24"/>
          <w:szCs w:val="24"/>
        </w:rPr>
        <w:t>2. Historical Overview</w:t>
      </w:r>
    </w:p>
    <w:p w14:paraId="18A53D77" w14:textId="77777777" w:rsidR="00705BD3" w:rsidRPr="00363E2F" w:rsidRDefault="00000000" w:rsidP="00363E2F">
      <w:pPr>
        <w:spacing w:line="480" w:lineRule="auto"/>
        <w:rPr>
          <w:rFonts w:cs="Times New Roman"/>
          <w:szCs w:val="24"/>
        </w:rPr>
      </w:pPr>
      <w:r w:rsidRPr="00363E2F">
        <w:rPr>
          <w:rFonts w:cs="Times New Roman"/>
          <w:szCs w:val="24"/>
        </w:rPr>
        <w:t xml:space="preserve">The roots of wireless technology trace back to the late 19th century with the development of radio by Guglielmo Marconi. Over time, wireless communication evolved through significant milestones, such as the invention of the mobile phone in the 1970s, the </w:t>
      </w:r>
      <w:r w:rsidRPr="00363E2F">
        <w:rPr>
          <w:rFonts w:cs="Times New Roman"/>
          <w:szCs w:val="24"/>
        </w:rPr>
        <w:lastRenderedPageBreak/>
        <w:t>emergence of Wi-Fi in the 1990s, and the global rollout of 4G and 5G networks in the 21st century.</w:t>
      </w:r>
    </w:p>
    <w:p w14:paraId="1633AD5D" w14:textId="77777777" w:rsidR="00705BD3" w:rsidRPr="00363E2F" w:rsidRDefault="00000000" w:rsidP="00363E2F">
      <w:pPr>
        <w:pStyle w:val="Heading1"/>
        <w:spacing w:line="480" w:lineRule="auto"/>
        <w:rPr>
          <w:rFonts w:ascii="Times New Roman" w:hAnsi="Times New Roman" w:cs="Times New Roman"/>
          <w:color w:val="auto"/>
          <w:sz w:val="24"/>
          <w:szCs w:val="24"/>
        </w:rPr>
      </w:pPr>
      <w:r w:rsidRPr="00363E2F">
        <w:rPr>
          <w:rFonts w:ascii="Times New Roman" w:hAnsi="Times New Roman" w:cs="Times New Roman"/>
          <w:color w:val="auto"/>
          <w:sz w:val="24"/>
          <w:szCs w:val="24"/>
        </w:rPr>
        <w:t>3. Modern Wireless Technologies</w:t>
      </w:r>
    </w:p>
    <w:p w14:paraId="578E85ED" w14:textId="77777777" w:rsidR="00705BD3" w:rsidRPr="00363E2F" w:rsidRDefault="00000000" w:rsidP="00363E2F">
      <w:pPr>
        <w:pStyle w:val="Heading2"/>
        <w:spacing w:line="480" w:lineRule="auto"/>
        <w:rPr>
          <w:rFonts w:ascii="Times New Roman" w:hAnsi="Times New Roman" w:cs="Times New Roman"/>
          <w:color w:val="auto"/>
          <w:sz w:val="24"/>
          <w:szCs w:val="24"/>
        </w:rPr>
      </w:pPr>
      <w:r w:rsidRPr="00363E2F">
        <w:rPr>
          <w:rFonts w:ascii="Times New Roman" w:hAnsi="Times New Roman" w:cs="Times New Roman"/>
          <w:color w:val="auto"/>
          <w:sz w:val="24"/>
          <w:szCs w:val="24"/>
        </w:rPr>
        <w:t>3.1 Wi-Fi</w:t>
      </w:r>
    </w:p>
    <w:p w14:paraId="11B4B755" w14:textId="77777777" w:rsidR="00705BD3" w:rsidRPr="00363E2F" w:rsidRDefault="00000000" w:rsidP="00363E2F">
      <w:pPr>
        <w:spacing w:line="480" w:lineRule="auto"/>
        <w:rPr>
          <w:rFonts w:cs="Times New Roman"/>
          <w:szCs w:val="24"/>
        </w:rPr>
      </w:pPr>
      <w:r w:rsidRPr="00363E2F">
        <w:rPr>
          <w:rFonts w:cs="Times New Roman"/>
          <w:szCs w:val="24"/>
        </w:rPr>
        <w:t>Wi-Fi is one of the most widely used wireless technologies, allowing devices to connect to the internet within a local area network. Recent advancements, such as Wi-Fi 6, have improved speed, efficiency, and capacity.</w:t>
      </w:r>
    </w:p>
    <w:p w14:paraId="5CE9F060" w14:textId="77777777" w:rsidR="00705BD3" w:rsidRPr="00363E2F" w:rsidRDefault="00000000" w:rsidP="00363E2F">
      <w:pPr>
        <w:pStyle w:val="Heading2"/>
        <w:spacing w:line="480" w:lineRule="auto"/>
        <w:rPr>
          <w:rFonts w:ascii="Times New Roman" w:hAnsi="Times New Roman" w:cs="Times New Roman"/>
          <w:color w:val="auto"/>
          <w:sz w:val="24"/>
          <w:szCs w:val="24"/>
        </w:rPr>
      </w:pPr>
      <w:r w:rsidRPr="00363E2F">
        <w:rPr>
          <w:rFonts w:ascii="Times New Roman" w:hAnsi="Times New Roman" w:cs="Times New Roman"/>
          <w:color w:val="auto"/>
          <w:sz w:val="24"/>
          <w:szCs w:val="24"/>
        </w:rPr>
        <w:t>3.2 Cellular Networks (4G and 5G)</w:t>
      </w:r>
    </w:p>
    <w:p w14:paraId="15B76B12" w14:textId="7A607A82" w:rsidR="00705BD3" w:rsidRPr="00363E2F" w:rsidRDefault="00000000" w:rsidP="00363E2F">
      <w:pPr>
        <w:spacing w:line="480" w:lineRule="auto"/>
        <w:rPr>
          <w:rFonts w:cs="Times New Roman"/>
          <w:szCs w:val="24"/>
        </w:rPr>
      </w:pPr>
      <w:r w:rsidRPr="00363E2F">
        <w:rPr>
          <w:rFonts w:cs="Times New Roman"/>
          <w:szCs w:val="24"/>
        </w:rPr>
        <w:t>Cellular technologies like 4G LTE and 5G have revolutionized mobile communications. 5G</w:t>
      </w:r>
      <w:r w:rsidR="00363E2F" w:rsidRPr="00363E2F">
        <w:rPr>
          <w:rFonts w:cs="Times New Roman"/>
          <w:szCs w:val="24"/>
        </w:rPr>
        <w:t xml:space="preserve"> offers</w:t>
      </w:r>
      <w:r w:rsidRPr="00363E2F">
        <w:rPr>
          <w:rFonts w:cs="Times New Roman"/>
          <w:szCs w:val="24"/>
        </w:rPr>
        <w:t xml:space="preserve"> ultra-low latency, higher data rates, and massive device connectivity, enabling innovations such as smart cities and autonomous vehicles.</w:t>
      </w:r>
    </w:p>
    <w:p w14:paraId="38933D00" w14:textId="77777777" w:rsidR="00705BD3" w:rsidRPr="00363E2F" w:rsidRDefault="00000000" w:rsidP="00363E2F">
      <w:pPr>
        <w:pStyle w:val="Heading2"/>
        <w:spacing w:line="480" w:lineRule="auto"/>
        <w:rPr>
          <w:rFonts w:ascii="Times New Roman" w:hAnsi="Times New Roman" w:cs="Times New Roman"/>
          <w:color w:val="auto"/>
          <w:sz w:val="24"/>
          <w:szCs w:val="24"/>
        </w:rPr>
      </w:pPr>
      <w:r w:rsidRPr="00363E2F">
        <w:rPr>
          <w:rFonts w:ascii="Times New Roman" w:hAnsi="Times New Roman" w:cs="Times New Roman"/>
          <w:color w:val="auto"/>
          <w:sz w:val="24"/>
          <w:szCs w:val="24"/>
        </w:rPr>
        <w:t>3.3 Bluetooth and NFC</w:t>
      </w:r>
    </w:p>
    <w:p w14:paraId="0397E9F8" w14:textId="77777777" w:rsidR="00705BD3" w:rsidRPr="00363E2F" w:rsidRDefault="00000000" w:rsidP="00363E2F">
      <w:pPr>
        <w:spacing w:line="480" w:lineRule="auto"/>
        <w:rPr>
          <w:rFonts w:cs="Times New Roman"/>
          <w:szCs w:val="24"/>
        </w:rPr>
      </w:pPr>
      <w:r w:rsidRPr="00363E2F">
        <w:rPr>
          <w:rFonts w:cs="Times New Roman"/>
          <w:szCs w:val="24"/>
        </w:rPr>
        <w:t>Short-range wireless technologies like Bluetooth and Near Field Communication (NFC) are used for device pairing, file sharing, and contactless payments. These technologies are critical in personal devices and IoT ecosystems.</w:t>
      </w:r>
    </w:p>
    <w:p w14:paraId="75F76EB6" w14:textId="3129315E" w:rsidR="00705BD3" w:rsidRPr="00363E2F" w:rsidRDefault="00000000" w:rsidP="00363E2F">
      <w:pPr>
        <w:pStyle w:val="Heading1"/>
        <w:spacing w:line="480" w:lineRule="auto"/>
        <w:rPr>
          <w:rFonts w:ascii="Times New Roman" w:hAnsi="Times New Roman" w:cs="Times New Roman"/>
          <w:color w:val="auto"/>
          <w:sz w:val="24"/>
          <w:szCs w:val="24"/>
        </w:rPr>
      </w:pPr>
      <w:r w:rsidRPr="00363E2F">
        <w:rPr>
          <w:rFonts w:ascii="Times New Roman" w:hAnsi="Times New Roman" w:cs="Times New Roman"/>
          <w:color w:val="auto"/>
          <w:sz w:val="24"/>
          <w:szCs w:val="24"/>
        </w:rPr>
        <w:t xml:space="preserve">4. Applications </w:t>
      </w:r>
      <w:r w:rsidR="00363E2F" w:rsidRPr="00363E2F">
        <w:rPr>
          <w:rFonts w:ascii="Times New Roman" w:hAnsi="Times New Roman" w:cs="Times New Roman"/>
          <w:color w:val="auto"/>
          <w:sz w:val="24"/>
          <w:szCs w:val="24"/>
        </w:rPr>
        <w:t>for</w:t>
      </w:r>
      <w:r w:rsidRPr="00363E2F">
        <w:rPr>
          <w:rFonts w:ascii="Times New Roman" w:hAnsi="Times New Roman" w:cs="Times New Roman"/>
          <w:color w:val="auto"/>
          <w:sz w:val="24"/>
          <w:szCs w:val="24"/>
        </w:rPr>
        <w:t xml:space="preserve"> Wireless Technology</w:t>
      </w:r>
    </w:p>
    <w:p w14:paraId="305F2EFC" w14:textId="1D058B2F" w:rsidR="00705BD3" w:rsidRPr="00363E2F" w:rsidRDefault="00000000" w:rsidP="00363E2F">
      <w:pPr>
        <w:spacing w:line="480" w:lineRule="auto"/>
        <w:rPr>
          <w:rFonts w:cs="Times New Roman"/>
          <w:szCs w:val="24"/>
        </w:rPr>
      </w:pPr>
      <w:r w:rsidRPr="00363E2F">
        <w:rPr>
          <w:rFonts w:cs="Times New Roman"/>
          <w:szCs w:val="24"/>
        </w:rPr>
        <w:t>Wireless technology has widespread applications, including:</w:t>
      </w:r>
      <w:r w:rsidRPr="00363E2F">
        <w:rPr>
          <w:rFonts w:cs="Times New Roman"/>
          <w:szCs w:val="24"/>
        </w:rPr>
        <w:br/>
        <w:t>-Healthcare: Remote monitoring, telemedicine, and wearable devices.</w:t>
      </w:r>
      <w:r w:rsidRPr="00363E2F">
        <w:rPr>
          <w:rFonts w:cs="Times New Roman"/>
          <w:szCs w:val="24"/>
        </w:rPr>
        <w:br/>
        <w:t>-Transportation: Vehicle-to-vehicle communication and GPS.</w:t>
      </w:r>
      <w:r w:rsidRPr="00363E2F">
        <w:rPr>
          <w:rFonts w:cs="Times New Roman"/>
          <w:szCs w:val="24"/>
        </w:rPr>
        <w:br/>
        <w:t>- Education: Online learning and mobile access to resources.</w:t>
      </w:r>
      <w:r w:rsidRPr="00363E2F">
        <w:rPr>
          <w:rFonts w:cs="Times New Roman"/>
          <w:szCs w:val="24"/>
        </w:rPr>
        <w:br/>
      </w:r>
      <w:r w:rsidRPr="00363E2F">
        <w:rPr>
          <w:rFonts w:cs="Times New Roman"/>
          <w:szCs w:val="24"/>
        </w:rPr>
        <w:lastRenderedPageBreak/>
        <w:t xml:space="preserve">- Industry: Automation, real-time monitoring, and asset tracking in manufacturing and </w:t>
      </w:r>
      <w:r w:rsidR="00363E2F" w:rsidRPr="00363E2F">
        <w:rPr>
          <w:rFonts w:cs="Times New Roman"/>
          <w:szCs w:val="24"/>
        </w:rPr>
        <w:t>coordination</w:t>
      </w:r>
      <w:r w:rsidRPr="00363E2F">
        <w:rPr>
          <w:rFonts w:cs="Times New Roman"/>
          <w:szCs w:val="24"/>
        </w:rPr>
        <w:t>.</w:t>
      </w:r>
    </w:p>
    <w:p w14:paraId="4E9A3E8E" w14:textId="77777777" w:rsidR="00705BD3" w:rsidRPr="00363E2F" w:rsidRDefault="00000000" w:rsidP="00363E2F">
      <w:pPr>
        <w:pStyle w:val="Heading1"/>
        <w:spacing w:line="480" w:lineRule="auto"/>
        <w:rPr>
          <w:rFonts w:ascii="Times New Roman" w:hAnsi="Times New Roman" w:cs="Times New Roman"/>
          <w:color w:val="auto"/>
          <w:sz w:val="24"/>
          <w:szCs w:val="24"/>
        </w:rPr>
      </w:pPr>
      <w:r w:rsidRPr="00363E2F">
        <w:rPr>
          <w:rFonts w:ascii="Times New Roman" w:hAnsi="Times New Roman" w:cs="Times New Roman"/>
          <w:color w:val="auto"/>
          <w:sz w:val="24"/>
          <w:szCs w:val="24"/>
        </w:rPr>
        <w:t>5. Challenges and Limitations</w:t>
      </w:r>
    </w:p>
    <w:p w14:paraId="0E5EB298" w14:textId="0629B693" w:rsidR="00705BD3" w:rsidRPr="00363E2F" w:rsidRDefault="00000000" w:rsidP="00363E2F">
      <w:pPr>
        <w:spacing w:line="480" w:lineRule="auto"/>
        <w:rPr>
          <w:rFonts w:cs="Times New Roman"/>
          <w:szCs w:val="24"/>
        </w:rPr>
      </w:pPr>
      <w:r w:rsidRPr="00363E2F">
        <w:rPr>
          <w:rFonts w:cs="Times New Roman"/>
          <w:szCs w:val="24"/>
        </w:rPr>
        <w:t>Despite its benefits, wireless technology faces several challenges:</w:t>
      </w:r>
      <w:r w:rsidRPr="00363E2F">
        <w:rPr>
          <w:rFonts w:cs="Times New Roman"/>
          <w:szCs w:val="24"/>
        </w:rPr>
        <w:br/>
        <w:t>- Security: Data transmitted wirelessly is vulnerable to interception and hacking.</w:t>
      </w:r>
      <w:r w:rsidRPr="00363E2F">
        <w:rPr>
          <w:rFonts w:cs="Times New Roman"/>
          <w:szCs w:val="24"/>
        </w:rPr>
        <w:br/>
        <w:t>- Interference: Signals can be disrupted by other devices or environmental conditions.</w:t>
      </w:r>
      <w:r w:rsidRPr="00363E2F">
        <w:rPr>
          <w:rFonts w:cs="Times New Roman"/>
          <w:szCs w:val="24"/>
        </w:rPr>
        <w:br/>
        <w:t>- Spectrum Regulation: Governments must manage spectrum allocation to avoid congestion.</w:t>
      </w:r>
    </w:p>
    <w:p w14:paraId="61F61F00" w14:textId="77777777" w:rsidR="00705BD3" w:rsidRPr="00363E2F" w:rsidRDefault="00000000" w:rsidP="00363E2F">
      <w:pPr>
        <w:pStyle w:val="Heading1"/>
        <w:spacing w:line="480" w:lineRule="auto"/>
        <w:rPr>
          <w:rFonts w:ascii="Times New Roman" w:hAnsi="Times New Roman" w:cs="Times New Roman"/>
          <w:color w:val="auto"/>
          <w:sz w:val="24"/>
          <w:szCs w:val="24"/>
        </w:rPr>
      </w:pPr>
      <w:r w:rsidRPr="00363E2F">
        <w:rPr>
          <w:rFonts w:ascii="Times New Roman" w:hAnsi="Times New Roman" w:cs="Times New Roman"/>
          <w:color w:val="auto"/>
          <w:sz w:val="24"/>
          <w:szCs w:val="24"/>
        </w:rPr>
        <w:t>6. Future Trends</w:t>
      </w:r>
    </w:p>
    <w:p w14:paraId="3A101C2A" w14:textId="77777777" w:rsidR="00705BD3" w:rsidRPr="00363E2F" w:rsidRDefault="00000000" w:rsidP="00363E2F">
      <w:pPr>
        <w:spacing w:line="480" w:lineRule="auto"/>
        <w:rPr>
          <w:rFonts w:cs="Times New Roman"/>
          <w:szCs w:val="24"/>
        </w:rPr>
      </w:pPr>
      <w:r w:rsidRPr="00363E2F">
        <w:rPr>
          <w:rFonts w:cs="Times New Roman"/>
          <w:szCs w:val="24"/>
        </w:rPr>
        <w:t>Looking ahead, wireless technology is expected to undergo further advancements. The development of 6G aims to deliver even faster speeds and integrate artificial intelligence into communication networks. Quantum communication, satellite internet (e.g., Starlink), and the continued expansion of IoT will also shape the wireless future.</w:t>
      </w:r>
    </w:p>
    <w:p w14:paraId="171556F2" w14:textId="77777777" w:rsidR="00705BD3" w:rsidRPr="00363E2F" w:rsidRDefault="00000000" w:rsidP="00363E2F">
      <w:pPr>
        <w:pStyle w:val="Heading1"/>
        <w:spacing w:line="480" w:lineRule="auto"/>
        <w:rPr>
          <w:rFonts w:ascii="Times New Roman" w:hAnsi="Times New Roman" w:cs="Times New Roman"/>
          <w:color w:val="auto"/>
          <w:sz w:val="24"/>
          <w:szCs w:val="24"/>
        </w:rPr>
      </w:pPr>
      <w:r w:rsidRPr="00363E2F">
        <w:rPr>
          <w:rFonts w:ascii="Times New Roman" w:hAnsi="Times New Roman" w:cs="Times New Roman"/>
          <w:color w:val="auto"/>
          <w:sz w:val="24"/>
          <w:szCs w:val="24"/>
        </w:rPr>
        <w:t>7. Conclusion</w:t>
      </w:r>
    </w:p>
    <w:p w14:paraId="28B533AB" w14:textId="77777777" w:rsidR="00705BD3" w:rsidRDefault="00000000" w:rsidP="00363E2F">
      <w:pPr>
        <w:spacing w:line="480" w:lineRule="auto"/>
        <w:rPr>
          <w:rFonts w:cs="Times New Roman"/>
          <w:szCs w:val="24"/>
        </w:rPr>
      </w:pPr>
      <w:r w:rsidRPr="00363E2F">
        <w:rPr>
          <w:rFonts w:cs="Times New Roman"/>
          <w:szCs w:val="24"/>
        </w:rPr>
        <w:t>Wireless technology continues to revolutionize how we connect, communicate, and operate. Its evolution from basic radio signals to high-speed, low-latency networks has opened new possibilities across industries. As the world becomes more connected, the development of secure, efficient, and accessible wireless systems will remain a priority.</w:t>
      </w:r>
    </w:p>
    <w:p w14:paraId="6F47811D" w14:textId="77777777" w:rsidR="00363E2F" w:rsidRDefault="00363E2F" w:rsidP="00363E2F">
      <w:pPr>
        <w:spacing w:line="480" w:lineRule="auto"/>
        <w:rPr>
          <w:rFonts w:cs="Times New Roman"/>
          <w:szCs w:val="24"/>
        </w:rPr>
      </w:pPr>
    </w:p>
    <w:p w14:paraId="67D3F446" w14:textId="77777777" w:rsidR="00363E2F" w:rsidRDefault="00363E2F" w:rsidP="00363E2F">
      <w:pPr>
        <w:spacing w:line="480" w:lineRule="auto"/>
        <w:rPr>
          <w:rFonts w:cs="Times New Roman"/>
          <w:szCs w:val="24"/>
        </w:rPr>
      </w:pPr>
    </w:p>
    <w:p w14:paraId="7BB036AF" w14:textId="77777777" w:rsidR="00363E2F" w:rsidRPr="00363E2F" w:rsidRDefault="00363E2F" w:rsidP="00363E2F">
      <w:pPr>
        <w:spacing w:line="480" w:lineRule="auto"/>
        <w:rPr>
          <w:rFonts w:cs="Times New Roman"/>
          <w:szCs w:val="24"/>
        </w:rPr>
      </w:pPr>
    </w:p>
    <w:p w14:paraId="4A8BF1F9" w14:textId="77777777" w:rsidR="00705BD3" w:rsidRPr="00363E2F" w:rsidRDefault="00000000" w:rsidP="00363E2F">
      <w:pPr>
        <w:pStyle w:val="Heading1"/>
        <w:spacing w:line="480" w:lineRule="auto"/>
        <w:rPr>
          <w:rFonts w:ascii="Times New Roman" w:hAnsi="Times New Roman" w:cs="Times New Roman"/>
          <w:color w:val="auto"/>
          <w:sz w:val="24"/>
          <w:szCs w:val="24"/>
        </w:rPr>
      </w:pPr>
      <w:r w:rsidRPr="00363E2F">
        <w:rPr>
          <w:rFonts w:ascii="Times New Roman" w:hAnsi="Times New Roman" w:cs="Times New Roman"/>
          <w:color w:val="auto"/>
          <w:sz w:val="24"/>
          <w:szCs w:val="24"/>
        </w:rPr>
        <w:t>References</w:t>
      </w:r>
    </w:p>
    <w:p w14:paraId="425DD287" w14:textId="77777777" w:rsidR="00363E2F" w:rsidRPr="00363E2F" w:rsidRDefault="00363E2F" w:rsidP="00363E2F">
      <w:pPr>
        <w:pStyle w:val="ListNumber"/>
        <w:numPr>
          <w:ilvl w:val="0"/>
          <w:numId w:val="0"/>
        </w:numPr>
        <w:spacing w:line="480" w:lineRule="auto"/>
        <w:rPr>
          <w:rFonts w:cs="Times New Roman"/>
          <w:szCs w:val="24"/>
        </w:rPr>
      </w:pPr>
      <w:r w:rsidRPr="00363E2F">
        <w:rPr>
          <w:rFonts w:cs="Times New Roman"/>
          <w:szCs w:val="24"/>
        </w:rPr>
        <w:t xml:space="preserve">America's 5G future. (n.d.). </w:t>
      </w:r>
      <w:hyperlink r:id="rId6" w:history="1">
        <w:r w:rsidRPr="00363E2F">
          <w:rPr>
            <w:rStyle w:val="Hyperlink"/>
            <w:rFonts w:cs="Times New Roman"/>
            <w:szCs w:val="24"/>
          </w:rPr>
          <w:t>https://www.fcc.gov/5G</w:t>
        </w:r>
      </w:hyperlink>
    </w:p>
    <w:p w14:paraId="24624C14" w14:textId="77777777" w:rsidR="00363E2F" w:rsidRPr="00363E2F" w:rsidRDefault="00363E2F" w:rsidP="00363E2F">
      <w:pPr>
        <w:pStyle w:val="ListNumber"/>
        <w:numPr>
          <w:ilvl w:val="0"/>
          <w:numId w:val="0"/>
        </w:numPr>
        <w:spacing w:line="480" w:lineRule="auto"/>
        <w:rPr>
          <w:rFonts w:cs="Times New Roman"/>
          <w:szCs w:val="24"/>
        </w:rPr>
      </w:pPr>
      <w:r w:rsidRPr="00363E2F">
        <w:rPr>
          <w:rFonts w:cs="Times New Roman"/>
          <w:szCs w:val="24"/>
        </w:rPr>
        <w:t xml:space="preserve">Cisco annual internet report (2018–2023) white paper. (n.d.). Cisco. </w:t>
      </w:r>
      <w:hyperlink r:id="rId7" w:history="1">
        <w:r w:rsidRPr="00363E2F">
          <w:rPr>
            <w:rStyle w:val="Hyperlink"/>
            <w:rFonts w:cs="Times New Roman"/>
            <w:szCs w:val="24"/>
          </w:rPr>
          <w:t>https://www.cisco.com/c/en/us/solutions/collateral/executive-perspectives/annual-internet-report/white-paper-c11-741490.html</w:t>
        </w:r>
      </w:hyperlink>
    </w:p>
    <w:p w14:paraId="6A0D563B" w14:textId="77777777" w:rsidR="00363E2F" w:rsidRPr="00363E2F" w:rsidRDefault="00363E2F" w:rsidP="00363E2F">
      <w:pPr>
        <w:pStyle w:val="ListNumber"/>
        <w:numPr>
          <w:ilvl w:val="0"/>
          <w:numId w:val="0"/>
        </w:numPr>
        <w:spacing w:line="480" w:lineRule="auto"/>
        <w:rPr>
          <w:rFonts w:cs="Times New Roman"/>
          <w:szCs w:val="24"/>
        </w:rPr>
      </w:pPr>
      <w:r w:rsidRPr="00363E2F">
        <w:rPr>
          <w:rFonts w:cs="Times New Roman"/>
          <w:szCs w:val="24"/>
        </w:rPr>
        <w:t>Cox, C. (2025). An introduction to 5G: The new radio, 5G network, 5G advanced and beyond. John Wiley &amp; Sons.</w:t>
      </w:r>
    </w:p>
    <w:p w14:paraId="1CB213C4" w14:textId="77777777" w:rsidR="00363E2F" w:rsidRPr="00363E2F" w:rsidRDefault="00363E2F" w:rsidP="00363E2F">
      <w:pPr>
        <w:pStyle w:val="ListNumber"/>
        <w:numPr>
          <w:ilvl w:val="0"/>
          <w:numId w:val="0"/>
        </w:numPr>
        <w:spacing w:line="480" w:lineRule="auto"/>
        <w:rPr>
          <w:rFonts w:cs="Times New Roman"/>
          <w:szCs w:val="24"/>
        </w:rPr>
      </w:pPr>
      <w:r w:rsidRPr="00363E2F">
        <w:rPr>
          <w:rFonts w:cs="Times New Roman"/>
          <w:szCs w:val="24"/>
        </w:rPr>
        <w:t xml:space="preserve">GB12,039 - Improvements in transmitting electrical impulses and signals, and in apparatus therefor. (n.d.). Open Tesla Research. </w:t>
      </w:r>
      <w:hyperlink r:id="rId8" w:history="1">
        <w:r w:rsidRPr="00363E2F">
          <w:rPr>
            <w:rStyle w:val="Hyperlink"/>
            <w:rFonts w:cs="Times New Roman"/>
            <w:szCs w:val="24"/>
          </w:rPr>
          <w:t>https://teslaresearch.jimdofree.com/invention-of-radio/guglielmo-marconi-1874-937/gb12-039-improvements-in-transmitting-electrical-impulses-and-signals-and-in-apparatus-therefor-by-guglielmo-marconi-accepted-2nd-july-1897/</w:t>
        </w:r>
      </w:hyperlink>
    </w:p>
    <w:p w14:paraId="2D43A55A" w14:textId="289A4BE2" w:rsidR="00705BD3" w:rsidRPr="00363E2F" w:rsidRDefault="00705BD3" w:rsidP="00363E2F">
      <w:pPr>
        <w:pStyle w:val="ListNumber"/>
        <w:numPr>
          <w:ilvl w:val="0"/>
          <w:numId w:val="0"/>
        </w:numPr>
        <w:spacing w:line="480" w:lineRule="auto"/>
        <w:rPr>
          <w:rFonts w:cs="Times New Roman"/>
          <w:szCs w:val="24"/>
        </w:rPr>
      </w:pPr>
    </w:p>
    <w:sectPr w:rsidR="00705BD3" w:rsidRPr="00363E2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31095808">
    <w:abstractNumId w:val="8"/>
  </w:num>
  <w:num w:numId="2" w16cid:durableId="1310791891">
    <w:abstractNumId w:val="6"/>
  </w:num>
  <w:num w:numId="3" w16cid:durableId="2027435857">
    <w:abstractNumId w:val="5"/>
  </w:num>
  <w:num w:numId="4" w16cid:durableId="1478304883">
    <w:abstractNumId w:val="4"/>
  </w:num>
  <w:num w:numId="5" w16cid:durableId="1081562206">
    <w:abstractNumId w:val="7"/>
  </w:num>
  <w:num w:numId="6" w16cid:durableId="1818571870">
    <w:abstractNumId w:val="3"/>
  </w:num>
  <w:num w:numId="7" w16cid:durableId="783503538">
    <w:abstractNumId w:val="2"/>
  </w:num>
  <w:num w:numId="8" w16cid:durableId="1007713442">
    <w:abstractNumId w:val="1"/>
  </w:num>
  <w:num w:numId="9" w16cid:durableId="19873924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363E2F"/>
    <w:rsid w:val="00705BD3"/>
    <w:rsid w:val="009B31A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7BDDDE"/>
  <w14:defaultImageDpi w14:val="300"/>
  <w15:docId w15:val="{86778CC3-34D9-4496-88DC-A437F1024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Times New Roman" w:eastAsia="Times New Roman" w:hAnsi="Times New Roman"/>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363E2F"/>
    <w:rPr>
      <w:color w:val="0000FF" w:themeColor="hyperlink"/>
      <w:u w:val="single"/>
    </w:rPr>
  </w:style>
  <w:style w:type="character" w:styleId="UnresolvedMention">
    <w:name w:val="Unresolved Mention"/>
    <w:basedOn w:val="DefaultParagraphFont"/>
    <w:uiPriority w:val="99"/>
    <w:semiHidden/>
    <w:unhideWhenUsed/>
    <w:rsid w:val="00363E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5238864">
      <w:bodyDiv w:val="1"/>
      <w:marLeft w:val="0"/>
      <w:marRight w:val="0"/>
      <w:marTop w:val="0"/>
      <w:marBottom w:val="0"/>
      <w:divBdr>
        <w:top w:val="none" w:sz="0" w:space="0" w:color="auto"/>
        <w:left w:val="none" w:sz="0" w:space="0" w:color="auto"/>
        <w:bottom w:val="none" w:sz="0" w:space="0" w:color="auto"/>
        <w:right w:val="none" w:sz="0" w:space="0" w:color="auto"/>
      </w:divBdr>
    </w:div>
    <w:div w:id="1241522801">
      <w:bodyDiv w:val="1"/>
      <w:marLeft w:val="0"/>
      <w:marRight w:val="0"/>
      <w:marTop w:val="0"/>
      <w:marBottom w:val="0"/>
      <w:divBdr>
        <w:top w:val="none" w:sz="0" w:space="0" w:color="auto"/>
        <w:left w:val="none" w:sz="0" w:space="0" w:color="auto"/>
        <w:bottom w:val="none" w:sz="0" w:space="0" w:color="auto"/>
        <w:right w:val="none" w:sz="0" w:space="0" w:color="auto"/>
      </w:divBdr>
    </w:div>
    <w:div w:id="1345129794">
      <w:bodyDiv w:val="1"/>
      <w:marLeft w:val="0"/>
      <w:marRight w:val="0"/>
      <w:marTop w:val="0"/>
      <w:marBottom w:val="0"/>
      <w:divBdr>
        <w:top w:val="none" w:sz="0" w:space="0" w:color="auto"/>
        <w:left w:val="none" w:sz="0" w:space="0" w:color="auto"/>
        <w:bottom w:val="none" w:sz="0" w:space="0" w:color="auto"/>
        <w:right w:val="none" w:sz="0" w:space="0" w:color="auto"/>
      </w:divBdr>
    </w:div>
    <w:div w:id="177879231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slaresearch.jimdofree.com/invention-of-radio/guglielmo-marconi-1874-937/gb12-039-improvements-in-transmitting-electrical-impulses-and-signals-and-in-apparatus-therefor-by-guglielmo-marconi-accepted-2nd-july-1897/" TargetMode="External"/><Relationship Id="rId3" Type="http://schemas.openxmlformats.org/officeDocument/2006/relationships/styles" Target="styles.xml"/><Relationship Id="rId7" Type="http://schemas.openxmlformats.org/officeDocument/2006/relationships/hyperlink" Target="https://www.cisco.com/c/en/us/solutions/collateral/executive-perspectives/annual-internet-report/white-paper-c11-741490.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fcc.gov/5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5</Pages>
  <Words>752</Words>
  <Characters>4289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5031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Dazurna Warner</cp:lastModifiedBy>
  <cp:revision>2</cp:revision>
  <dcterms:created xsi:type="dcterms:W3CDTF">2025-06-07T20:18:00Z</dcterms:created>
  <dcterms:modified xsi:type="dcterms:W3CDTF">2025-06-07T20:18:00Z</dcterms:modified>
  <cp:category/>
</cp:coreProperties>
</file>